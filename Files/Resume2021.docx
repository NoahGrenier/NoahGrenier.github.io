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Noah S Grenier</w:t>
      </w:r>
    </w:p>
    <w:p>
      <w:pPr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2456 Montgomery Rd, Apt 212, Huntsville, Texas, 77340 | 254-466-2771 | </w:t>
      </w:r>
      <w:r>
        <w:fldChar w:fldCharType="begin"/>
      </w:r>
      <w:r>
        <w:instrText xml:space="preserve"> HYPERLINK "mailto:Grenier1933@yahoo.com" \h </w:instrText>
      </w:r>
      <w:r>
        <w:fldChar w:fldCharType="separate"/>
      </w:r>
      <w:r>
        <w:rPr>
          <w:rStyle w:val="4"/>
          <w:rFonts w:ascii="Times New Roman" w:hAnsi="Times New Roman" w:eastAsia="Times New Roman" w:cs="Times New Roman"/>
          <w:b w:val="0"/>
          <w:bCs w:val="0"/>
          <w:sz w:val="20"/>
          <w:szCs w:val="20"/>
        </w:rPr>
        <w:t>Grenier1933@yahoo.com</w:t>
      </w:r>
      <w:r>
        <w:rPr>
          <w:rStyle w:val="4"/>
          <w:rFonts w:ascii="Times New Roman" w:hAnsi="Times New Roman" w:eastAsia="Times New Roman" w:cs="Times New Roman"/>
          <w:b w:val="0"/>
          <w:bCs w:val="0"/>
          <w:sz w:val="20"/>
          <w:szCs w:val="20"/>
        </w:rPr>
        <w:fldChar w:fldCharType="end"/>
      </w:r>
    </w:p>
    <w:p>
      <w:pPr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Education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Bachelor of Business Administration in Management Information Systems from Sam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Houston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State University, Expected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August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202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after="160" w:line="240" w:lineRule="auto"/>
        <w:jc w:val="lef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Minor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of Science in Computer Science from Sam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Houston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State University, Expected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August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202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3</w:t>
      </w:r>
    </w:p>
    <w:p>
      <w:pPr>
        <w:pStyle w:val="5"/>
        <w:numPr>
          <w:ilvl w:val="0"/>
          <w:numId w:val="1"/>
        </w:num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GPA 3.2</w:t>
      </w:r>
    </w:p>
    <w:p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Associates of Arts in General Studies from Central Texas College</w:t>
      </w:r>
    </w:p>
    <w:p>
      <w:pPr>
        <w:pStyle w:val="5"/>
        <w:numPr>
          <w:ilvl w:val="0"/>
          <w:numId w:val="2"/>
        </w:num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GPA 3.0</w:t>
      </w:r>
    </w:p>
    <w:p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Relevant Experience</w:t>
      </w: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Supervisor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January 2020 - present</w:t>
      </w: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Promark Research</w:t>
      </w:r>
    </w:p>
    <w:p>
      <w:pPr>
        <w:pStyle w:val="5"/>
        <w:numPr>
          <w:ilvl w:val="0"/>
          <w:numId w:val="3"/>
        </w:numPr>
        <w:bidi w:val="0"/>
        <w:spacing w:before="0" w:beforeAutospacing="0" w:after="0" w:afterAutospacing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Practiced helping others grow and become more efficient</w:t>
      </w:r>
    </w:p>
    <w:p>
      <w:pPr>
        <w:pStyle w:val="5"/>
        <w:numPr>
          <w:ilvl w:val="0"/>
          <w:numId w:val="3"/>
        </w:num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Handled long hours with many tasks at once</w:t>
      </w:r>
    </w:p>
    <w:p>
      <w:pPr>
        <w:pStyle w:val="5"/>
        <w:numPr>
          <w:ilvl w:val="0"/>
          <w:numId w:val="3"/>
        </w:num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Managed and organized documents </w:t>
      </w: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Interviewer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April 2019 – January 2020</w:t>
      </w: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Promark Research</w:t>
      </w:r>
    </w:p>
    <w:p>
      <w:pPr>
        <w:pStyle w:val="5"/>
        <w:numPr>
          <w:ilvl w:val="0"/>
          <w:numId w:val="4"/>
        </w:num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Learned how to take and use constructive criticism</w:t>
      </w:r>
    </w:p>
    <w:p>
      <w:pPr>
        <w:pStyle w:val="5"/>
        <w:numPr>
          <w:ilvl w:val="0"/>
          <w:numId w:val="4"/>
        </w:numPr>
        <w:spacing w:after="160" w:line="240" w:lineRule="auto"/>
        <w:jc w:val="left"/>
        <w:rPr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Professional language and posture</w:t>
      </w:r>
    </w:p>
    <w:p>
      <w:pPr>
        <w:pStyle w:val="5"/>
        <w:numPr>
          <w:ilvl w:val="0"/>
          <w:numId w:val="4"/>
        </w:numPr>
        <w:spacing w:after="160" w:line="240" w:lineRule="auto"/>
        <w:jc w:val="left"/>
        <w:rPr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Spoke with people to participate in surveys</w:t>
      </w: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Event Specialist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June 2017 – March 2019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Crossmark</w:t>
      </w:r>
    </w:p>
    <w:p>
      <w:pPr>
        <w:pStyle w:val="5"/>
        <w:numPr>
          <w:ilvl w:val="0"/>
          <w:numId w:val="5"/>
        </w:numPr>
        <w:spacing w:after="160" w:line="240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Proper communication in a workplace</w:t>
      </w:r>
      <w:bookmarkStart w:id="0" w:name="_GoBack"/>
      <w:bookmarkEnd w:id="0"/>
    </w:p>
    <w:p>
      <w:pPr>
        <w:pStyle w:val="5"/>
        <w:numPr>
          <w:ilvl w:val="0"/>
          <w:numId w:val="5"/>
        </w:numPr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Host and set up different events</w:t>
      </w:r>
    </w:p>
    <w:p>
      <w:pPr>
        <w:pStyle w:val="5"/>
        <w:numPr>
          <w:ilvl w:val="0"/>
          <w:numId w:val="5"/>
        </w:numPr>
        <w:bidi w:val="0"/>
        <w:spacing w:before="0" w:beforeAutospacing="0" w:after="160" w:afterAutospacing="0" w:line="240" w:lineRule="auto"/>
        <w:ind w:left="720" w:right="0" w:hanging="360"/>
        <w:jc w:val="left"/>
        <w:rPr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Worked and maintained machines </w:t>
      </w: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Election Clerk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February 2016 – January 2017</w:t>
      </w: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Phillip Norris</w:t>
      </w:r>
    </w:p>
    <w:p>
      <w:pPr>
        <w:pStyle w:val="5"/>
        <w:numPr>
          <w:ilvl w:val="0"/>
          <w:numId w:val="6"/>
        </w:numPr>
        <w:spacing w:after="160" w:line="240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Gave instructions to different people</w:t>
      </w:r>
    </w:p>
    <w:p>
      <w:pPr>
        <w:pStyle w:val="5"/>
        <w:numPr>
          <w:ilvl w:val="0"/>
          <w:numId w:val="6"/>
        </w:numPr>
        <w:spacing w:after="160" w:line="240" w:lineRule="auto"/>
        <w:jc w:val="left"/>
        <w:rPr>
          <w:b/>
          <w:bCs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Assisted anyone in need</w:t>
      </w: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KISD Film Crew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October 2015 – May 2017</w:t>
      </w: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KISD School District</w:t>
      </w:r>
    </w:p>
    <w:p>
      <w:pPr>
        <w:pStyle w:val="5"/>
        <w:numPr>
          <w:ilvl w:val="0"/>
          <w:numId w:val="7"/>
        </w:numPr>
        <w:spacing w:after="160" w:line="240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Filmed various events as a group</w:t>
      </w:r>
    </w:p>
    <w:p>
      <w:pPr>
        <w:pStyle w:val="5"/>
        <w:numPr>
          <w:ilvl w:val="0"/>
          <w:numId w:val="7"/>
        </w:numPr>
        <w:spacing w:after="160" w:line="240" w:lineRule="auto"/>
        <w:jc w:val="left"/>
        <w:rPr>
          <w:b/>
          <w:bCs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Set and packed up electronic equipment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2195C9"/>
    <w:rsid w:val="032B1B2B"/>
    <w:rsid w:val="037C0929"/>
    <w:rsid w:val="0417BD48"/>
    <w:rsid w:val="05A43FB3"/>
    <w:rsid w:val="05C2E897"/>
    <w:rsid w:val="06D5384E"/>
    <w:rsid w:val="085344F2"/>
    <w:rsid w:val="098DDCC5"/>
    <w:rsid w:val="09CC361C"/>
    <w:rsid w:val="0A871FAE"/>
    <w:rsid w:val="0DC6E08A"/>
    <w:rsid w:val="0F904527"/>
    <w:rsid w:val="11752277"/>
    <w:rsid w:val="11EEFE95"/>
    <w:rsid w:val="1463B64A"/>
    <w:rsid w:val="151968FE"/>
    <w:rsid w:val="152071BA"/>
    <w:rsid w:val="15FFD355"/>
    <w:rsid w:val="19504FCA"/>
    <w:rsid w:val="1999E228"/>
    <w:rsid w:val="1A3AD326"/>
    <w:rsid w:val="1CDDEF81"/>
    <w:rsid w:val="1EFFF729"/>
    <w:rsid w:val="20F3B366"/>
    <w:rsid w:val="215CF782"/>
    <w:rsid w:val="21CF1B8D"/>
    <w:rsid w:val="22C3E537"/>
    <w:rsid w:val="2430DFD0"/>
    <w:rsid w:val="2519405E"/>
    <w:rsid w:val="26CECEDE"/>
    <w:rsid w:val="2914651B"/>
    <w:rsid w:val="2965F430"/>
    <w:rsid w:val="2A0BFAD2"/>
    <w:rsid w:val="2A410E2A"/>
    <w:rsid w:val="2B3F1A8D"/>
    <w:rsid w:val="2B63F9AE"/>
    <w:rsid w:val="2BBE3854"/>
    <w:rsid w:val="2BFF5ED1"/>
    <w:rsid w:val="2C077E2D"/>
    <w:rsid w:val="2ED5324B"/>
    <w:rsid w:val="2EEA66F9"/>
    <w:rsid w:val="2F494639"/>
    <w:rsid w:val="2F6E7179"/>
    <w:rsid w:val="2F82561F"/>
    <w:rsid w:val="30E5169A"/>
    <w:rsid w:val="325A9F53"/>
    <w:rsid w:val="35178DDC"/>
    <w:rsid w:val="355573CF"/>
    <w:rsid w:val="379139F2"/>
    <w:rsid w:val="39AF2486"/>
    <w:rsid w:val="3ABD6897"/>
    <w:rsid w:val="3B7C204E"/>
    <w:rsid w:val="3BA05D01"/>
    <w:rsid w:val="3D8ED2B6"/>
    <w:rsid w:val="3F9F01EE"/>
    <w:rsid w:val="3FCF8CD4"/>
    <w:rsid w:val="40C67378"/>
    <w:rsid w:val="412195C9"/>
    <w:rsid w:val="4588A9C4"/>
    <w:rsid w:val="46220C8B"/>
    <w:rsid w:val="47B295E8"/>
    <w:rsid w:val="48611DF7"/>
    <w:rsid w:val="48C04A86"/>
    <w:rsid w:val="4AB17F84"/>
    <w:rsid w:val="4C8E41B9"/>
    <w:rsid w:val="4CE3C0B5"/>
    <w:rsid w:val="4D93BBA9"/>
    <w:rsid w:val="4F21FB58"/>
    <w:rsid w:val="50ACD739"/>
    <w:rsid w:val="50FE23FF"/>
    <w:rsid w:val="510F214E"/>
    <w:rsid w:val="53AFF295"/>
    <w:rsid w:val="543ED7A6"/>
    <w:rsid w:val="55C96D30"/>
    <w:rsid w:val="56CD18E9"/>
    <w:rsid w:val="573A9DEF"/>
    <w:rsid w:val="5755585A"/>
    <w:rsid w:val="58123E44"/>
    <w:rsid w:val="582D22EB"/>
    <w:rsid w:val="5A9D7A2E"/>
    <w:rsid w:val="5BA59AC3"/>
    <w:rsid w:val="5BEE879A"/>
    <w:rsid w:val="5C0E0F12"/>
    <w:rsid w:val="5C508500"/>
    <w:rsid w:val="5CDCDE6C"/>
    <w:rsid w:val="5E506BED"/>
    <w:rsid w:val="5E9724A3"/>
    <w:rsid w:val="60204A6A"/>
    <w:rsid w:val="608F71BC"/>
    <w:rsid w:val="610C1FD7"/>
    <w:rsid w:val="63B38977"/>
    <w:rsid w:val="65EA0BCF"/>
    <w:rsid w:val="65EB7153"/>
    <w:rsid w:val="67834EE1"/>
    <w:rsid w:val="67ACE7E8"/>
    <w:rsid w:val="6AB3021D"/>
    <w:rsid w:val="6B054367"/>
    <w:rsid w:val="6DAD79F9"/>
    <w:rsid w:val="6E934445"/>
    <w:rsid w:val="6F2EF864"/>
    <w:rsid w:val="6F30744B"/>
    <w:rsid w:val="7102B2CB"/>
    <w:rsid w:val="711108CA"/>
    <w:rsid w:val="73F44CE3"/>
    <w:rsid w:val="74B0ED85"/>
    <w:rsid w:val="7590A607"/>
    <w:rsid w:val="7883F607"/>
    <w:rsid w:val="79DF4F8C"/>
    <w:rsid w:val="79E8325D"/>
    <w:rsid w:val="7ACAC883"/>
    <w:rsid w:val="7B49A258"/>
    <w:rsid w:val="7E7BA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2021-02-05T14:22:00Z</dcterms:created>
  <dc:creator>Grenier, Noah</dc:creator>
  <cp:lastModifiedBy>Noah grenier</cp:lastModifiedBy>
  <dcterms:modified xsi:type="dcterms:W3CDTF">2022-02-11T15:42:52Z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6D2643F09EB54EF78130ACE15AE46E81</vt:lpwstr>
  </property>
</Properties>
</file>